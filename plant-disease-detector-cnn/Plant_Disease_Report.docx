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2BAA2" w14:textId="77777777" w:rsidR="000E7395" w:rsidRDefault="00000000">
      <w:pPr>
        <w:pStyle w:val="Title"/>
      </w:pPr>
      <w:r>
        <w:t>Plant Disease Detection using CNN – Internship Project Report</w:t>
      </w:r>
    </w:p>
    <w:p w14:paraId="437E9F82" w14:textId="77777777" w:rsidR="000E7395" w:rsidRDefault="00000000">
      <w:pPr>
        <w:pStyle w:val="Heading2"/>
      </w:pPr>
      <w:r>
        <w:t>1. Abstract</w:t>
      </w:r>
    </w:p>
    <w:p w14:paraId="6BBA2314" w14:textId="77777777" w:rsidR="000E7395" w:rsidRDefault="00000000">
      <w:r>
        <w:t>The Plant Disease Detection project is a deep learning-based web application that uses image classification to predict diseases in tomato plant leaves. Built using a Convolutional Neural Network (CNN), this project helps in early identification of common plant infections, enabling preventive care in agriculture.</w:t>
      </w:r>
    </w:p>
    <w:p w14:paraId="5EE0A2D6" w14:textId="77777777" w:rsidR="000E7395" w:rsidRDefault="00000000">
      <w:pPr>
        <w:pStyle w:val="Heading2"/>
      </w:pPr>
      <w:r>
        <w:t>2. Objective</w:t>
      </w:r>
    </w:p>
    <w:p w14:paraId="6AD3CD39" w14:textId="77777777" w:rsidR="000E7395" w:rsidRDefault="00000000">
      <w:r>
        <w:t>To design and implement an image classification model that accurately predicts plant diseases from leaf images and present it through an interactive GUI using Streamlit.</w:t>
      </w:r>
    </w:p>
    <w:p w14:paraId="5A74E99C" w14:textId="77777777" w:rsidR="000E7395" w:rsidRDefault="00000000">
      <w:pPr>
        <w:pStyle w:val="Heading2"/>
      </w:pPr>
      <w:r>
        <w:t>3. Tools &amp; Technologies Used</w:t>
      </w:r>
    </w:p>
    <w:p w14:paraId="5232E0B5" w14:textId="77777777" w:rsidR="000E7395" w:rsidRDefault="00000000">
      <w:r>
        <w:t>- Python</w:t>
      </w:r>
      <w:r>
        <w:br/>
        <w:t>- TensorFlow / Keras</w:t>
      </w:r>
      <w:r>
        <w:br/>
        <w:t>- NumPy</w:t>
      </w:r>
      <w:r>
        <w:br/>
        <w:t>- Pillow</w:t>
      </w:r>
      <w:r>
        <w:br/>
        <w:t>- Streamlit</w:t>
      </w:r>
      <w:r>
        <w:br/>
        <w:t>- PlantVillage Tomato Dataset</w:t>
      </w:r>
    </w:p>
    <w:p w14:paraId="04E37432" w14:textId="77777777" w:rsidR="000E7395" w:rsidRDefault="00000000">
      <w:pPr>
        <w:pStyle w:val="Heading2"/>
      </w:pPr>
      <w:r>
        <w:t>4. Key Features</w:t>
      </w:r>
    </w:p>
    <w:p w14:paraId="24ED5FFB" w14:textId="77777777" w:rsidR="000E7395" w:rsidRDefault="00000000">
      <w:r>
        <w:t>- Upload image of tomato leaf</w:t>
      </w:r>
      <w:r>
        <w:br/>
        <w:t>- Predict disease using trained CNN model</w:t>
      </w:r>
      <w:r>
        <w:br/>
        <w:t>- Show prediction label and confidence</w:t>
      </w:r>
      <w:r>
        <w:br/>
        <w:t>- Streamlit interface with motion background</w:t>
      </w:r>
      <w:r>
        <w:br/>
        <w:t>- Clean and user-friendly GUI</w:t>
      </w:r>
    </w:p>
    <w:p w14:paraId="4187F467" w14:textId="77777777" w:rsidR="000E7395" w:rsidRDefault="00000000">
      <w:pPr>
        <w:pStyle w:val="Heading2"/>
      </w:pPr>
      <w:r>
        <w:t>5. System Workflow</w:t>
      </w:r>
    </w:p>
    <w:p w14:paraId="17B7F38E" w14:textId="77777777" w:rsidR="000E7395" w:rsidRDefault="00000000">
      <w:r>
        <w:t>1. Load pre-trained CNN model (.h5)</w:t>
      </w:r>
      <w:r>
        <w:br/>
        <w:t>2. Upload and preprocess image</w:t>
      </w:r>
      <w:r>
        <w:br/>
        <w:t>3. Predict class and confidence</w:t>
      </w:r>
      <w:r>
        <w:br/>
        <w:t>4. Display result with suggestions</w:t>
      </w:r>
      <w:r>
        <w:br/>
        <w:t>5. GUI handled by Streamlit</w:t>
      </w:r>
    </w:p>
    <w:p w14:paraId="070743CA" w14:textId="77777777" w:rsidR="000E7395" w:rsidRDefault="00000000">
      <w:pPr>
        <w:pStyle w:val="Heading2"/>
      </w:pPr>
      <w:r>
        <w:t>6. Dataset Used</w:t>
      </w:r>
    </w:p>
    <w:p w14:paraId="3CC04E83" w14:textId="77777777" w:rsidR="000E7395" w:rsidRDefault="00000000">
      <w:r>
        <w:t>The model was trained on a subset of the PlantVillage dataset containing tomato leaf images categorized into 4 classes:</w:t>
      </w:r>
      <w:r>
        <w:br/>
        <w:t>- Tomato___Bacterial_spot</w:t>
      </w:r>
      <w:r>
        <w:br/>
        <w:t>- Tomato___Early_blight</w:t>
      </w:r>
      <w:r>
        <w:br/>
      </w:r>
      <w:r>
        <w:lastRenderedPageBreak/>
        <w:t>- Tomato___Late_blight</w:t>
      </w:r>
      <w:r>
        <w:br/>
        <w:t>- Tomato___Healthy</w:t>
      </w:r>
    </w:p>
    <w:p w14:paraId="3890BEEC" w14:textId="77777777" w:rsidR="000E7395" w:rsidRDefault="00000000">
      <w:pPr>
        <w:pStyle w:val="Heading2"/>
      </w:pPr>
      <w:r>
        <w:t>7. Results &amp; Accuracy</w:t>
      </w:r>
    </w:p>
    <w:p w14:paraId="23F93A94" w14:textId="03AF9BAD" w:rsidR="000E7395" w:rsidRDefault="00000000">
      <w:r>
        <w:t>The trained CNN model achieved high validation accuracy (~95%) and works well on unseen leaf images. The app delivers fast and interpretable predictions.</w:t>
      </w:r>
      <w:r w:rsidR="002E3674">
        <w:rPr>
          <w:noProof/>
        </w:rPr>
        <w:drawing>
          <wp:inline distT="0" distB="0" distL="0" distR="0" wp14:anchorId="448951C8" wp14:editId="4034D42D">
            <wp:extent cx="2682240" cy="3390694"/>
            <wp:effectExtent l="0" t="0" r="3810" b="635"/>
            <wp:docPr id="1347117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117611" name="Picture 1347117611"/>
                    <pic:cNvPicPr/>
                  </pic:nvPicPr>
                  <pic:blipFill>
                    <a:blip r:embed="rId6"/>
                    <a:stretch>
                      <a:fillRect/>
                    </a:stretch>
                  </pic:blipFill>
                  <pic:spPr>
                    <a:xfrm>
                      <a:off x="0" y="0"/>
                      <a:ext cx="2702291" cy="3416041"/>
                    </a:xfrm>
                    <a:prstGeom prst="rect">
                      <a:avLst/>
                    </a:prstGeom>
                  </pic:spPr>
                </pic:pic>
              </a:graphicData>
            </a:graphic>
          </wp:inline>
        </w:drawing>
      </w:r>
      <w:r w:rsidR="002E3674">
        <w:rPr>
          <w:noProof/>
        </w:rPr>
        <w:t xml:space="preserve">    </w:t>
      </w:r>
      <w:r w:rsidR="002E3674">
        <w:rPr>
          <w:noProof/>
        </w:rPr>
        <w:drawing>
          <wp:inline distT="0" distB="0" distL="0" distR="0" wp14:anchorId="1B4A0691" wp14:editId="69E6D6B7">
            <wp:extent cx="2560320" cy="3397250"/>
            <wp:effectExtent l="0" t="0" r="0" b="0"/>
            <wp:docPr id="6002305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30562" name="Picture 600230562"/>
                    <pic:cNvPicPr/>
                  </pic:nvPicPr>
                  <pic:blipFill>
                    <a:blip r:embed="rId7"/>
                    <a:stretch>
                      <a:fillRect/>
                    </a:stretch>
                  </pic:blipFill>
                  <pic:spPr>
                    <a:xfrm>
                      <a:off x="0" y="0"/>
                      <a:ext cx="2573809" cy="3415148"/>
                    </a:xfrm>
                    <a:prstGeom prst="rect">
                      <a:avLst/>
                    </a:prstGeom>
                  </pic:spPr>
                </pic:pic>
              </a:graphicData>
            </a:graphic>
          </wp:inline>
        </w:drawing>
      </w:r>
    </w:p>
    <w:p w14:paraId="2B490740" w14:textId="77777777" w:rsidR="000E7395" w:rsidRDefault="00000000">
      <w:pPr>
        <w:pStyle w:val="Heading2"/>
      </w:pPr>
      <w:r>
        <w:t>8. Conclusion</w:t>
      </w:r>
    </w:p>
    <w:p w14:paraId="2BA7E0AB" w14:textId="77777777" w:rsidR="000E7395" w:rsidRDefault="00000000">
      <w:r>
        <w:t>The project demonstrates the use of deep learning in agriculture and how AI can assist farmers and researchers in identifying crop diseases early. It can be further enhanced by adding more crop types and integrating smartphone image capture and cloud-based deployment.</w:t>
      </w:r>
    </w:p>
    <w:p w14:paraId="6262BF5C" w14:textId="77777777" w:rsidR="000E7395" w:rsidRDefault="00000000">
      <w:pPr>
        <w:pStyle w:val="Heading2"/>
      </w:pPr>
      <w:r>
        <w:t>9. Developer</w:t>
      </w:r>
    </w:p>
    <w:p w14:paraId="015411F4" w14:textId="0A56217C" w:rsidR="000E7395" w:rsidRDefault="002E3674">
      <w:proofErr w:type="spellStart"/>
      <w:r>
        <w:t>Ram</w:t>
      </w:r>
      <w:r w:rsidR="00000000">
        <w:t>Charan</w:t>
      </w:r>
      <w:proofErr w:type="spellEnd"/>
      <w:r w:rsidR="00000000">
        <w:t xml:space="preserve"> Mummadi</w:t>
      </w:r>
      <w:r w:rsidR="00000000">
        <w:br/>
      </w:r>
      <w:r>
        <w:t>Elevate Labs</w:t>
      </w:r>
      <w:r w:rsidR="00000000">
        <w:t xml:space="preserve"> Internship – June 2025</w:t>
      </w:r>
    </w:p>
    <w:sectPr w:rsidR="000E73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0458470">
    <w:abstractNumId w:val="8"/>
  </w:num>
  <w:num w:numId="2" w16cid:durableId="946811917">
    <w:abstractNumId w:val="6"/>
  </w:num>
  <w:num w:numId="3" w16cid:durableId="1232496318">
    <w:abstractNumId w:val="5"/>
  </w:num>
  <w:num w:numId="4" w16cid:durableId="716852151">
    <w:abstractNumId w:val="4"/>
  </w:num>
  <w:num w:numId="5" w16cid:durableId="1907764419">
    <w:abstractNumId w:val="7"/>
  </w:num>
  <w:num w:numId="6" w16cid:durableId="1207065661">
    <w:abstractNumId w:val="3"/>
  </w:num>
  <w:num w:numId="7" w16cid:durableId="734279767">
    <w:abstractNumId w:val="2"/>
  </w:num>
  <w:num w:numId="8" w16cid:durableId="488062795">
    <w:abstractNumId w:val="1"/>
  </w:num>
  <w:num w:numId="9" w16cid:durableId="95518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7395"/>
    <w:rsid w:val="0015074B"/>
    <w:rsid w:val="0029639D"/>
    <w:rsid w:val="002E3674"/>
    <w:rsid w:val="00326F90"/>
    <w:rsid w:val="00AA1D8D"/>
    <w:rsid w:val="00B16C1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6F9E0B"/>
  <w14:defaultImageDpi w14:val="300"/>
  <w15:docId w15:val="{7576C1C3-CBB0-4D18-B873-52F25EFE2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M.Ram charan</cp:lastModifiedBy>
  <cp:revision>2</cp:revision>
  <dcterms:created xsi:type="dcterms:W3CDTF">2013-12-23T23:15:00Z</dcterms:created>
  <dcterms:modified xsi:type="dcterms:W3CDTF">2025-06-24T08:25:00Z</dcterms:modified>
  <cp:category/>
</cp:coreProperties>
</file>